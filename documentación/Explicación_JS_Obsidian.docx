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Explicación del Funcionamiento de main.js y artista.js</w:t>
      </w:r>
    </w:p>
    <w:p>
      <w:r>
        <w:t>Este documento describe de manera estructurada y comprensible el funcionamiento de los dos archivos JavaScript principales del proyecto: main.js (usado en index.html) y artista.js (usado en artista.html).</w:t>
      </w:r>
    </w:p>
    <w:p>
      <w:pPr>
        <w:pStyle w:val="Heading2"/>
      </w:pPr>
      <w:r>
        <w:t>1. main.js – Página de Inicio (index.html)</w:t>
      </w:r>
    </w:p>
    <w:p>
      <w:r>
        <w:t>Este archivo se encarga de generar el contenido dinámico de la página principal:</w:t>
      </w:r>
    </w:p>
    <w:p>
      <w:pPr>
        <w:pStyle w:val="ListNumber"/>
      </w:pPr>
      <w:r>
        <w:t>1. Referencias al HTML (DOM):</w:t>
      </w:r>
    </w:p>
    <w:p>
      <w:pPr>
        <w:pStyle w:val="ListBullet"/>
      </w:pPr>
      <w:r>
        <w:t>- Selecciona elementos del HTML donde se mostrarán los artistas destacados y decorativos.</w:t>
      </w:r>
    </w:p>
    <w:p>
      <w:pPr>
        <w:pStyle w:val="ListNumber"/>
      </w:pPr>
      <w:r>
        <w:t>2. Generación de tarjetas de artistas destacados:</w:t>
      </w:r>
    </w:p>
    <w:p>
      <w:pPr>
        <w:pStyle w:val="ListBullet"/>
      </w:pPr>
      <w:r>
        <w:t>- Recorre el array 'artistasDestacados' y crea una tarjeta con imagen, nombre y estilo para cada uno.</w:t>
      </w:r>
    </w:p>
    <w:p>
      <w:pPr>
        <w:pStyle w:val="ListBullet"/>
      </w:pPr>
      <w:r>
        <w:t>- Añade un evento para redirigir al usuario a artista.html con el nombre del artista en la URL.</w:t>
      </w:r>
    </w:p>
    <w:p>
      <w:pPr>
        <w:pStyle w:val="ListNumber"/>
      </w:pPr>
      <w:r>
        <w:t>3. Generación de tarjetas de artistas decorativos:</w:t>
      </w:r>
    </w:p>
    <w:p>
      <w:pPr>
        <w:pStyle w:val="ListBullet"/>
      </w:pPr>
      <w:r>
        <w:t>- Recorre 'artistasDecorativos' para mostrar tarjetas visuales sin funcionalidad de clic.</w:t>
      </w:r>
    </w:p>
    <w:p>
      <w:pPr>
        <w:pStyle w:val="ListNumber"/>
      </w:pPr>
      <w:r>
        <w:t>4. Funcionamiento general:</w:t>
      </w:r>
    </w:p>
    <w:p>
      <w:pPr>
        <w:pStyle w:val="ListBullet"/>
      </w:pPr>
      <w:r>
        <w:t>- Este archivo construye la vista principal automáticamente usando los datos compartidos de listartistas.js.</w:t>
      </w:r>
    </w:p>
    <w:p>
      <w:pPr>
        <w:pStyle w:val="Heading2"/>
      </w:pPr>
      <w:r>
        <w:t>2. artista.js – Vista Detallada de Artista (artista.html)</w:t>
      </w:r>
    </w:p>
    <w:p>
      <w:r>
        <w:t>Este archivo gestiona todo el contenido dinámico de la página del artista:</w:t>
      </w:r>
    </w:p>
    <w:p>
      <w:pPr>
        <w:pStyle w:val="ListNumber"/>
      </w:pPr>
      <w:r>
        <w:t>1. Leer nombre del artista desde la URL:</w:t>
      </w:r>
    </w:p>
    <w:p>
      <w:pPr>
        <w:pStyle w:val="ListBullet"/>
      </w:pPr>
      <w:r>
        <w:t>- Utiliza URLSearchParams para leer el parámetro 'nombre' desde la dirección web.</w:t>
      </w:r>
    </w:p>
    <w:p>
      <w:pPr>
        <w:pStyle w:val="ListNumber"/>
      </w:pPr>
      <w:r>
        <w:t>2. Buscar al artista en el array:</w:t>
      </w:r>
    </w:p>
    <w:p>
      <w:pPr>
        <w:pStyle w:val="ListBullet"/>
      </w:pPr>
      <w:r>
        <w:t>- Compara el nombre recibido con los artistas del array 'artistasDestacados' y guarda el artista encontrado.</w:t>
      </w:r>
    </w:p>
    <w:p>
      <w:pPr>
        <w:pStyle w:val="ListNumber"/>
      </w:pPr>
      <w:r>
        <w:t>3. Referencias al HTML (DOM):</w:t>
      </w:r>
    </w:p>
    <w:p>
      <w:pPr>
        <w:pStyle w:val="ListBullet"/>
      </w:pPr>
      <w:r>
        <w:t>- Selecciona los contenedores de las tres columnas: menú lateral, contenido principal y bio lateral.</w:t>
      </w:r>
    </w:p>
    <w:p>
      <w:pPr>
        <w:pStyle w:val="ListNumber"/>
      </w:pPr>
      <w:r>
        <w:t>4. Crear el menú lateral de artistas:</w:t>
      </w:r>
    </w:p>
    <w:p>
      <w:pPr>
        <w:pStyle w:val="ListBullet"/>
      </w:pPr>
      <w:r>
        <w:t>- Muestra todos los artistas como enlaces en el lateral. Al hacer clic cambia de artista dentro de la misma página.</w:t>
      </w:r>
    </w:p>
    <w:p>
      <w:pPr>
        <w:pStyle w:val="ListNumber"/>
      </w:pPr>
      <w:r>
        <w:t>5. Mostrar la información del artista actual:</w:t>
      </w:r>
    </w:p>
    <w:p>
      <w:pPr>
        <w:pStyle w:val="ListBullet"/>
      </w:pPr>
      <w:r>
        <w:t>- Si encuentra el artista, muestra su nombre, estilo, audio y letra en el centro, y su imagen y bio a la derecha.</w:t>
      </w:r>
    </w:p>
    <w:p>
      <w:pPr>
        <w:pStyle w:val="ListBullet"/>
      </w:pPr>
      <w:r>
        <w:t>- Si no lo encuentra, muestra un mensaje de error.</w:t>
      </w:r>
    </w:p>
    <w:p>
      <w:pPr>
        <w:pStyle w:val="ListNumber"/>
      </w:pPr>
      <w:r>
        <w:t>6. Funcionamiento general:</w:t>
      </w:r>
    </w:p>
    <w:p>
      <w:pPr>
        <w:pStyle w:val="ListBullet"/>
      </w:pPr>
      <w:r>
        <w:t>- Este archivo permite que la página artista.html funcione dinámicamente según el artista seleccionado desde index.html.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